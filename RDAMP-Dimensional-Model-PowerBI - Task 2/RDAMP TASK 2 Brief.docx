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B2EBAA" w14:textId="007C2D81" w:rsidR="255EA44C" w:rsidRDefault="255EA44C" w:rsidP="0874DCF5">
      <w:pPr>
        <w:pStyle w:val="Heading1"/>
      </w:pPr>
      <w:r w:rsidRPr="0874DCF5">
        <w:rPr>
          <w:rFonts w:ascii="Calibri" w:eastAsia="Calibri" w:hAnsi="Calibri" w:cs="Calibri"/>
        </w:rPr>
        <w:t>TASK-INT002-RDAMP</w:t>
      </w:r>
    </w:p>
    <w:p w14:paraId="03B2C6F9" w14:textId="093F519B" w:rsidR="255EA44C" w:rsidRDefault="255EA44C" w:rsidP="0874DCF5">
      <w:pPr>
        <w:pStyle w:val="Heading2"/>
      </w:pPr>
      <w:r w:rsidRPr="0874DCF5">
        <w:rPr>
          <w:rFonts w:ascii="Calibri" w:eastAsia="Calibri" w:hAnsi="Calibri" w:cs="Calibri"/>
        </w:rPr>
        <w:t>Reported by</w:t>
      </w:r>
    </w:p>
    <w:p w14:paraId="570F8A55" w14:textId="57FAEF32" w:rsidR="255EA44C" w:rsidRDefault="255EA44C" w:rsidP="0874DCF5">
      <w:r w:rsidRPr="0874DCF5">
        <w:rPr>
          <w:rFonts w:ascii="Cambria" w:eastAsia="Cambria" w:hAnsi="Cambria" w:cs="Cambria"/>
        </w:rPr>
        <w:t>Christine Ugochi, Retail Sales Director, Ace Superstore</w:t>
      </w:r>
    </w:p>
    <w:p w14:paraId="2A59760A" w14:textId="26BCB829" w:rsidR="255EA44C" w:rsidRDefault="255EA44C" w:rsidP="0874DCF5">
      <w:pPr>
        <w:pStyle w:val="Heading2"/>
      </w:pPr>
      <w:r w:rsidRPr="0874DCF5">
        <w:rPr>
          <w:rFonts w:ascii="Calibri" w:eastAsia="Calibri" w:hAnsi="Calibri" w:cs="Calibri"/>
        </w:rPr>
        <w:t>Project Title</w:t>
      </w:r>
    </w:p>
    <w:p w14:paraId="654B00E8" w14:textId="74A15F84" w:rsidR="255EA44C" w:rsidRDefault="255EA44C" w:rsidP="0874DCF5">
      <w:r w:rsidRPr="0874DCF5">
        <w:rPr>
          <w:rFonts w:ascii="Cambria" w:eastAsia="Cambria" w:hAnsi="Cambria" w:cs="Cambria"/>
        </w:rPr>
        <w:t>Dimensional Modeling, SQL Transformation &amp; Power BI Reporting</w:t>
      </w:r>
    </w:p>
    <w:p w14:paraId="58BFBDCD" w14:textId="49528ECB" w:rsidR="255EA44C" w:rsidRDefault="255EA44C" w:rsidP="0874DCF5">
      <w:pPr>
        <w:pStyle w:val="Heading2"/>
      </w:pPr>
      <w:r w:rsidRPr="0874DCF5">
        <w:rPr>
          <w:rFonts w:ascii="Calibri" w:eastAsia="Calibri" w:hAnsi="Calibri" w:cs="Calibri"/>
        </w:rPr>
        <w:t>Problem Description</w:t>
      </w:r>
    </w:p>
    <w:p w14:paraId="0399159C" w14:textId="136DE51D" w:rsidR="255EA44C" w:rsidRDefault="255EA44C" w:rsidP="0874DCF5">
      <w:r w:rsidRPr="0874DCF5">
        <w:rPr>
          <w:rFonts w:ascii="Cambria" w:eastAsia="Cambria" w:hAnsi="Cambria" w:cs="Cambria"/>
        </w:rPr>
        <w:t>Following the foundational analysis in Task 1, Ace Superstore now aims to build a structured, query-optimized reporting system. Your responsibility in this task is twofold:</w:t>
      </w:r>
      <w:r>
        <w:br/>
      </w:r>
      <w:r w:rsidRPr="0874DCF5">
        <w:rPr>
          <w:rFonts w:ascii="Cambria" w:eastAsia="Cambria" w:hAnsi="Cambria" w:cs="Cambria"/>
        </w:rPr>
        <w:t xml:space="preserve"> </w:t>
      </w:r>
      <w:r>
        <w:br/>
      </w:r>
      <w:r w:rsidRPr="0874DCF5">
        <w:rPr>
          <w:rFonts w:ascii="Cambria" w:eastAsia="Cambria" w:hAnsi="Cambria" w:cs="Cambria"/>
        </w:rPr>
        <w:t>1. Design and implement a star schema using SQL.</w:t>
      </w:r>
      <w:r>
        <w:br/>
      </w:r>
      <w:r w:rsidRPr="0874DCF5">
        <w:rPr>
          <w:rFonts w:ascii="Cambria" w:eastAsia="Cambria" w:hAnsi="Cambria" w:cs="Cambria"/>
        </w:rPr>
        <w:t xml:space="preserve"> 2. Create SQL views from your schema and connect them directly to Power BI to produce advanced interactive dashboards.</w:t>
      </w:r>
      <w:r>
        <w:br/>
      </w:r>
      <w:r w:rsidRPr="0874DCF5">
        <w:rPr>
          <w:rFonts w:ascii="Cambria" w:eastAsia="Cambria" w:hAnsi="Cambria" w:cs="Cambria"/>
        </w:rPr>
        <w:t xml:space="preserve"> </w:t>
      </w:r>
      <w:r>
        <w:br/>
      </w:r>
      <w:r w:rsidRPr="0874DCF5">
        <w:rPr>
          <w:rFonts w:ascii="Cambria" w:eastAsia="Cambria" w:hAnsi="Cambria" w:cs="Cambria"/>
        </w:rPr>
        <w:t>You will apply dimensional modeling best practices and simulate how data teams build scalable pipelines to power enterprise reports.</w:t>
      </w:r>
    </w:p>
    <w:p w14:paraId="77E3A947" w14:textId="49E9BC41" w:rsidR="255EA44C" w:rsidRDefault="255EA44C" w:rsidP="0874DCF5">
      <w:pPr>
        <w:pStyle w:val="Heading2"/>
      </w:pPr>
      <w:r w:rsidRPr="0874DCF5">
        <w:rPr>
          <w:rFonts w:ascii="Calibri" w:eastAsia="Calibri" w:hAnsi="Calibri" w:cs="Calibri"/>
        </w:rPr>
        <w:t>Business Impact</w:t>
      </w:r>
    </w:p>
    <w:p w14:paraId="2AC228B9" w14:textId="5133FE6E" w:rsidR="255EA44C" w:rsidRDefault="255EA44C" w:rsidP="0874DCF5">
      <w:r w:rsidRPr="0874DCF5">
        <w:rPr>
          <w:rFonts w:ascii="Cambria" w:eastAsia="Cambria" w:hAnsi="Cambria" w:cs="Cambria"/>
        </w:rPr>
        <w:t>This task helps transition the cleaned dataset into a format optimized for enterprise-grade reporting. Business users will be able to analyze performance from multiple angles using a data model designed for usability and scalability.</w:t>
      </w:r>
    </w:p>
    <w:p w14:paraId="64C4D59F" w14:textId="2B10D75F" w:rsidR="255EA44C" w:rsidRDefault="255EA44C" w:rsidP="0874DCF5">
      <w:pPr>
        <w:pStyle w:val="Heading2"/>
      </w:pPr>
      <w:r w:rsidRPr="0874DCF5">
        <w:rPr>
          <w:rFonts w:ascii="Calibri" w:eastAsia="Calibri" w:hAnsi="Calibri" w:cs="Calibri"/>
        </w:rPr>
        <w:t>Estimated Time</w:t>
      </w:r>
    </w:p>
    <w:p w14:paraId="40E8CCBB" w14:textId="17DABE3E" w:rsidR="255EA44C" w:rsidRDefault="255EA44C" w:rsidP="0874DCF5">
      <w:r w:rsidRPr="0874DCF5">
        <w:rPr>
          <w:rFonts w:ascii="Cambria" w:eastAsia="Cambria" w:hAnsi="Cambria" w:cs="Cambria"/>
        </w:rPr>
        <w:t>6–10 hours</w:t>
      </w:r>
    </w:p>
    <w:p w14:paraId="62BB1844" w14:textId="6B03FFD2" w:rsidR="255EA44C" w:rsidRDefault="255EA44C" w:rsidP="0874DCF5">
      <w:pPr>
        <w:pStyle w:val="Heading2"/>
      </w:pPr>
      <w:r w:rsidRPr="0874DCF5">
        <w:rPr>
          <w:rFonts w:ascii="Calibri" w:eastAsia="Calibri" w:hAnsi="Calibri" w:cs="Calibri"/>
        </w:rPr>
        <w:t>Acceptance Criteria</w:t>
      </w:r>
    </w:p>
    <w:p w14:paraId="45C0EF87" w14:textId="4674B041" w:rsidR="255EA44C" w:rsidRDefault="255EA44C" w:rsidP="0874DCF5">
      <w:r w:rsidRPr="0874DCF5">
        <w:rPr>
          <w:rFonts w:ascii="Cambria" w:eastAsia="Cambria" w:hAnsi="Cambria" w:cs="Cambria"/>
        </w:rPr>
        <w:t>✅ Dimensional Model Design</w:t>
      </w:r>
      <w:r>
        <w:br/>
      </w:r>
      <w:r w:rsidRPr="0874DCF5">
        <w:rPr>
          <w:rFonts w:ascii="Cambria" w:eastAsia="Cambria" w:hAnsi="Cambria" w:cs="Cambria"/>
        </w:rPr>
        <w:t xml:space="preserve"> </w:t>
      </w:r>
      <w:r w:rsidR="5636020C" w:rsidRPr="0874DCF5">
        <w:rPr>
          <w:rFonts w:ascii="Cambria" w:eastAsia="Cambria" w:hAnsi="Cambria" w:cs="Cambria"/>
        </w:rPr>
        <w:t>C</w:t>
      </w:r>
      <w:r w:rsidRPr="0874DCF5">
        <w:rPr>
          <w:rFonts w:ascii="Cambria" w:eastAsia="Cambria" w:hAnsi="Cambria" w:cs="Cambria"/>
        </w:rPr>
        <w:t>reate</w:t>
      </w:r>
      <w:r w:rsidR="3FCD9286" w:rsidRPr="0874DCF5">
        <w:rPr>
          <w:rFonts w:ascii="Cambria" w:eastAsia="Cambria" w:hAnsi="Cambria" w:cs="Cambria"/>
        </w:rPr>
        <w:t xml:space="preserve"> any of </w:t>
      </w:r>
      <w:r w:rsidRPr="0874DCF5">
        <w:rPr>
          <w:rFonts w:ascii="Cambria" w:eastAsia="Cambria" w:hAnsi="Cambria" w:cs="Cambria"/>
        </w:rPr>
        <w:t xml:space="preserve"> the following dimensional tables</w:t>
      </w:r>
      <w:r w:rsidR="16555F60" w:rsidRPr="0874DCF5">
        <w:rPr>
          <w:rFonts w:ascii="Cambria" w:eastAsia="Cambria" w:hAnsi="Cambria" w:cs="Cambria"/>
        </w:rPr>
        <w:t xml:space="preserve"> that suits the requirement stated by ACE</w:t>
      </w:r>
      <w:r w:rsidRPr="0874DCF5">
        <w:rPr>
          <w:rFonts w:ascii="Cambria" w:eastAsia="Cambria" w:hAnsi="Cambria" w:cs="Cambria"/>
        </w:rPr>
        <w:t>:</w:t>
      </w:r>
      <w:r>
        <w:br/>
      </w:r>
      <w:r w:rsidRPr="0874DCF5">
        <w:rPr>
          <w:rFonts w:ascii="Cambria" w:eastAsia="Cambria" w:hAnsi="Cambria" w:cs="Cambria"/>
        </w:rPr>
        <w:t xml:space="preserve"> </w:t>
      </w:r>
      <w:r w:rsidRPr="00EB0CC6">
        <w:rPr>
          <w:rFonts w:ascii="Cambria" w:eastAsia="Cambria" w:hAnsi="Cambria" w:cs="Cambria"/>
          <w:color w:val="EE0000"/>
        </w:rPr>
        <w:t xml:space="preserve">- </w:t>
      </w:r>
      <w:proofErr w:type="spellStart"/>
      <w:r w:rsidRPr="00EB0CC6">
        <w:rPr>
          <w:rFonts w:ascii="Cambria" w:eastAsia="Cambria" w:hAnsi="Cambria" w:cs="Cambria"/>
          <w:color w:val="EE0000"/>
        </w:rPr>
        <w:t>dim_customer</w:t>
      </w:r>
      <w:proofErr w:type="spellEnd"/>
      <w:r>
        <w:br/>
      </w:r>
      <w:r w:rsidRPr="0874DCF5">
        <w:rPr>
          <w:rFonts w:ascii="Cambria" w:eastAsia="Cambria" w:hAnsi="Cambria" w:cs="Cambria"/>
        </w:rPr>
        <w:t xml:space="preserve"> </w:t>
      </w:r>
      <w:r w:rsidRPr="00BF1A0F">
        <w:rPr>
          <w:rFonts w:ascii="Cambria" w:eastAsia="Cambria" w:hAnsi="Cambria" w:cs="Cambria"/>
          <w:color w:val="EE0000"/>
        </w:rPr>
        <w:t xml:space="preserve">- </w:t>
      </w:r>
      <w:proofErr w:type="spellStart"/>
      <w:r w:rsidRPr="00BF1A0F">
        <w:rPr>
          <w:rFonts w:ascii="Cambria" w:eastAsia="Cambria" w:hAnsi="Cambria" w:cs="Cambria"/>
          <w:color w:val="EE0000"/>
        </w:rPr>
        <w:t>dim_product</w:t>
      </w:r>
      <w:proofErr w:type="spellEnd"/>
      <w:r>
        <w:br/>
      </w:r>
      <w:r w:rsidRPr="00C43E9E">
        <w:rPr>
          <w:rFonts w:ascii="Cambria" w:eastAsia="Cambria" w:hAnsi="Cambria" w:cs="Cambria"/>
          <w:color w:val="EE0000"/>
        </w:rPr>
        <w:t xml:space="preserve"> - </w:t>
      </w:r>
      <w:proofErr w:type="spellStart"/>
      <w:r w:rsidRPr="00C43E9E">
        <w:rPr>
          <w:rFonts w:ascii="Cambria" w:eastAsia="Cambria" w:hAnsi="Cambria" w:cs="Cambria"/>
          <w:color w:val="EE0000"/>
        </w:rPr>
        <w:t>dim_location</w:t>
      </w:r>
      <w:proofErr w:type="spellEnd"/>
      <w:r>
        <w:br/>
      </w:r>
      <w:r w:rsidRPr="0874DCF5">
        <w:rPr>
          <w:rFonts w:ascii="Cambria" w:eastAsia="Cambria" w:hAnsi="Cambria" w:cs="Cambria"/>
        </w:rPr>
        <w:t xml:space="preserve"> - </w:t>
      </w:r>
      <w:proofErr w:type="spellStart"/>
      <w:r w:rsidRPr="0874DCF5">
        <w:rPr>
          <w:rFonts w:ascii="Cambria" w:eastAsia="Cambria" w:hAnsi="Cambria" w:cs="Cambria"/>
        </w:rPr>
        <w:t>dim_date</w:t>
      </w:r>
      <w:proofErr w:type="spellEnd"/>
      <w:r>
        <w:br/>
      </w:r>
      <w:r w:rsidRPr="0874DCF5">
        <w:rPr>
          <w:rFonts w:ascii="Cambria" w:eastAsia="Cambria" w:hAnsi="Cambria" w:cs="Cambria"/>
        </w:rPr>
        <w:t xml:space="preserve"> </w:t>
      </w:r>
      <w:r w:rsidRPr="00BF1A0F">
        <w:rPr>
          <w:rFonts w:ascii="Cambria" w:eastAsia="Cambria" w:hAnsi="Cambria" w:cs="Cambria"/>
          <w:color w:val="EE0000"/>
        </w:rPr>
        <w:t xml:space="preserve">- </w:t>
      </w:r>
      <w:proofErr w:type="spellStart"/>
      <w:r w:rsidRPr="00BF1A0F">
        <w:rPr>
          <w:rFonts w:ascii="Cambria" w:eastAsia="Cambria" w:hAnsi="Cambria" w:cs="Cambria"/>
          <w:color w:val="EE0000"/>
        </w:rPr>
        <w:t>dim_category</w:t>
      </w:r>
      <w:proofErr w:type="spellEnd"/>
      <w:r>
        <w:br/>
      </w:r>
      <w:r w:rsidRPr="0874DCF5">
        <w:rPr>
          <w:rFonts w:ascii="Cambria" w:eastAsia="Cambria" w:hAnsi="Cambria" w:cs="Cambria"/>
        </w:rPr>
        <w:t xml:space="preserve"> - </w:t>
      </w:r>
      <w:proofErr w:type="spellStart"/>
      <w:r w:rsidRPr="00BF1A0F">
        <w:rPr>
          <w:rFonts w:ascii="Cambria" w:eastAsia="Cambria" w:hAnsi="Cambria" w:cs="Cambria"/>
          <w:color w:val="EE0000"/>
        </w:rPr>
        <w:t>dim_segment</w:t>
      </w:r>
      <w:proofErr w:type="spellEnd"/>
      <w:r w:rsidRPr="00BF1A0F">
        <w:rPr>
          <w:rFonts w:ascii="Cambria" w:eastAsia="Cambria" w:hAnsi="Cambria" w:cs="Cambria"/>
        </w:rPr>
        <w:br/>
      </w:r>
      <w:r w:rsidRPr="0874DCF5">
        <w:rPr>
          <w:rFonts w:ascii="Cambria" w:eastAsia="Cambria" w:hAnsi="Cambria" w:cs="Cambria"/>
        </w:rPr>
        <w:t xml:space="preserve"> - </w:t>
      </w:r>
      <w:proofErr w:type="spellStart"/>
      <w:r w:rsidRPr="00A85651">
        <w:rPr>
          <w:rFonts w:ascii="Cambria" w:eastAsia="Cambria" w:hAnsi="Cambria" w:cs="Cambria"/>
          <w:color w:val="EE0000"/>
        </w:rPr>
        <w:t>dim_order_mode</w:t>
      </w:r>
      <w:proofErr w:type="spellEnd"/>
      <w:r>
        <w:br/>
      </w:r>
      <w:r w:rsidRPr="0874DCF5">
        <w:rPr>
          <w:rFonts w:ascii="Cambria" w:eastAsia="Cambria" w:hAnsi="Cambria" w:cs="Cambria"/>
        </w:rPr>
        <w:t xml:space="preserve"> </w:t>
      </w:r>
      <w:r>
        <w:br/>
      </w:r>
      <w:r w:rsidRPr="0874DCF5">
        <w:rPr>
          <w:rFonts w:ascii="Cambria" w:eastAsia="Cambria" w:hAnsi="Cambria" w:cs="Cambria"/>
        </w:rPr>
        <w:t>You must also create:</w:t>
      </w:r>
      <w:r>
        <w:br/>
      </w:r>
      <w:r w:rsidRPr="0874DCF5">
        <w:rPr>
          <w:rFonts w:ascii="Cambria" w:eastAsia="Cambria" w:hAnsi="Cambria" w:cs="Cambria"/>
        </w:rPr>
        <w:t xml:space="preserve"> ✅ </w:t>
      </w:r>
      <w:proofErr w:type="spellStart"/>
      <w:r w:rsidRPr="0874DCF5">
        <w:rPr>
          <w:rFonts w:ascii="Cambria" w:eastAsia="Cambria" w:hAnsi="Cambria" w:cs="Cambria"/>
        </w:rPr>
        <w:t>fact_sales</w:t>
      </w:r>
      <w:proofErr w:type="spellEnd"/>
      <w:r w:rsidRPr="0874DCF5">
        <w:rPr>
          <w:rFonts w:ascii="Cambria" w:eastAsia="Cambria" w:hAnsi="Cambria" w:cs="Cambria"/>
        </w:rPr>
        <w:t xml:space="preserve"> containing:</w:t>
      </w:r>
      <w:r>
        <w:br/>
      </w:r>
      <w:r w:rsidRPr="0874DCF5">
        <w:rPr>
          <w:rFonts w:ascii="Cambria" w:eastAsia="Cambria" w:hAnsi="Cambria" w:cs="Cambria"/>
        </w:rPr>
        <w:t xml:space="preserve">   - Foreign keys referencing all dimension tables</w:t>
      </w:r>
      <w:r>
        <w:br/>
      </w:r>
      <w:r w:rsidRPr="0874DCF5">
        <w:rPr>
          <w:rFonts w:ascii="Cambria" w:eastAsia="Cambria" w:hAnsi="Cambria" w:cs="Cambria"/>
        </w:rPr>
        <w:t xml:space="preserve">   - Measures: </w:t>
      </w:r>
      <w:proofErr w:type="spellStart"/>
      <w:r w:rsidRPr="0874DCF5">
        <w:rPr>
          <w:rFonts w:ascii="Cambria" w:eastAsia="Cambria" w:hAnsi="Cambria" w:cs="Cambria"/>
        </w:rPr>
        <w:t>Total_Sales</w:t>
      </w:r>
      <w:proofErr w:type="spellEnd"/>
      <w:r w:rsidRPr="0874DCF5">
        <w:rPr>
          <w:rFonts w:ascii="Cambria" w:eastAsia="Cambria" w:hAnsi="Cambria" w:cs="Cambria"/>
        </w:rPr>
        <w:t xml:space="preserve">, </w:t>
      </w:r>
      <w:proofErr w:type="spellStart"/>
      <w:r w:rsidRPr="0874DCF5">
        <w:rPr>
          <w:rFonts w:ascii="Cambria" w:eastAsia="Cambria" w:hAnsi="Cambria" w:cs="Cambria"/>
        </w:rPr>
        <w:t>Total_Cost</w:t>
      </w:r>
      <w:proofErr w:type="spellEnd"/>
      <w:r w:rsidRPr="0874DCF5">
        <w:rPr>
          <w:rFonts w:ascii="Cambria" w:eastAsia="Cambria" w:hAnsi="Cambria" w:cs="Cambria"/>
        </w:rPr>
        <w:t xml:space="preserve">, Profit, </w:t>
      </w:r>
      <w:proofErr w:type="spellStart"/>
      <w:r w:rsidRPr="0874DCF5">
        <w:rPr>
          <w:rFonts w:ascii="Cambria" w:eastAsia="Cambria" w:hAnsi="Cambria" w:cs="Cambria"/>
        </w:rPr>
        <w:t>Discount_Amount</w:t>
      </w:r>
      <w:proofErr w:type="spellEnd"/>
      <w:r w:rsidRPr="0874DCF5">
        <w:rPr>
          <w:rFonts w:ascii="Cambria" w:eastAsia="Cambria" w:hAnsi="Cambria" w:cs="Cambria"/>
        </w:rPr>
        <w:t>, Quantity</w:t>
      </w:r>
      <w:r>
        <w:br/>
      </w:r>
      <w:r w:rsidRPr="0874DCF5">
        <w:rPr>
          <w:rFonts w:ascii="Cambria" w:eastAsia="Cambria" w:hAnsi="Cambria" w:cs="Cambria"/>
        </w:rPr>
        <w:lastRenderedPageBreak/>
        <w:t xml:space="preserve"> </w:t>
      </w:r>
      <w:r>
        <w:br/>
      </w:r>
      <w:r w:rsidRPr="0874DCF5">
        <w:rPr>
          <w:rFonts w:ascii="Cambria" w:eastAsia="Cambria" w:hAnsi="Cambria" w:cs="Cambria"/>
        </w:rPr>
        <w:t>✅ SQL Implementation</w:t>
      </w:r>
      <w:r>
        <w:br/>
      </w:r>
      <w:r w:rsidRPr="0874DCF5">
        <w:rPr>
          <w:rFonts w:ascii="Cambria" w:eastAsia="Cambria" w:hAnsi="Cambria" w:cs="Cambria"/>
        </w:rPr>
        <w:t xml:space="preserve"> - Use appropriate CREATE TABLE statements and data types</w:t>
      </w:r>
      <w:r>
        <w:br/>
      </w:r>
      <w:r w:rsidRPr="0874DCF5">
        <w:rPr>
          <w:rFonts w:ascii="Cambria" w:eastAsia="Cambria" w:hAnsi="Cambria" w:cs="Cambria"/>
        </w:rPr>
        <w:t xml:space="preserve"> - Apply foreign key constraints</w:t>
      </w:r>
      <w:r>
        <w:br/>
      </w:r>
      <w:r w:rsidRPr="0874DCF5">
        <w:rPr>
          <w:rFonts w:ascii="Cambria" w:eastAsia="Cambria" w:hAnsi="Cambria" w:cs="Cambria"/>
        </w:rPr>
        <w:t xml:space="preserve"> - Clean and deduplicate dimension data</w:t>
      </w:r>
      <w:r>
        <w:br/>
      </w:r>
      <w:r w:rsidRPr="0874DCF5">
        <w:rPr>
          <w:rFonts w:ascii="Cambria" w:eastAsia="Cambria" w:hAnsi="Cambria" w:cs="Cambria"/>
        </w:rPr>
        <w:t xml:space="preserve"> - Ensure:</w:t>
      </w:r>
      <w:r>
        <w:br/>
      </w:r>
      <w:r w:rsidRPr="0874DCF5">
        <w:rPr>
          <w:rFonts w:ascii="Cambria" w:eastAsia="Cambria" w:hAnsi="Cambria" w:cs="Cambria"/>
        </w:rPr>
        <w:t xml:space="preserve">   - No NULLs in fact table keys</w:t>
      </w:r>
      <w:r>
        <w:br/>
      </w:r>
      <w:r w:rsidRPr="0874DCF5">
        <w:rPr>
          <w:rFonts w:ascii="Cambria" w:eastAsia="Cambria" w:hAnsi="Cambria" w:cs="Cambria"/>
        </w:rPr>
        <w:t xml:space="preserve">   - Standardized and trimmed text fields</w:t>
      </w:r>
      <w:r>
        <w:br/>
      </w:r>
      <w:r w:rsidRPr="0874DCF5">
        <w:rPr>
          <w:rFonts w:ascii="Cambria" w:eastAsia="Cambria" w:hAnsi="Cambria" w:cs="Cambria"/>
        </w:rPr>
        <w:t xml:space="preserve">   - </w:t>
      </w:r>
      <w:proofErr w:type="spellStart"/>
      <w:r w:rsidRPr="0874DCF5">
        <w:rPr>
          <w:rFonts w:ascii="Cambria" w:eastAsia="Cambria" w:hAnsi="Cambria" w:cs="Cambria"/>
        </w:rPr>
        <w:t>dim_date</w:t>
      </w:r>
      <w:proofErr w:type="spellEnd"/>
      <w:r w:rsidRPr="0874DCF5">
        <w:rPr>
          <w:rFonts w:ascii="Cambria" w:eastAsia="Cambria" w:hAnsi="Cambria" w:cs="Cambria"/>
        </w:rPr>
        <w:t xml:space="preserve"> includes fields like </w:t>
      </w:r>
      <w:proofErr w:type="spellStart"/>
      <w:r w:rsidRPr="0874DCF5">
        <w:rPr>
          <w:rFonts w:ascii="Cambria" w:eastAsia="Cambria" w:hAnsi="Cambria" w:cs="Cambria"/>
        </w:rPr>
        <w:t>Order_Date</w:t>
      </w:r>
      <w:proofErr w:type="spellEnd"/>
      <w:r w:rsidRPr="0874DCF5">
        <w:rPr>
          <w:rFonts w:ascii="Cambria" w:eastAsia="Cambria" w:hAnsi="Cambria" w:cs="Cambria"/>
        </w:rPr>
        <w:t>, Year, Month, Quarter</w:t>
      </w:r>
      <w:r>
        <w:br/>
      </w:r>
      <w:r w:rsidRPr="0874DCF5">
        <w:rPr>
          <w:rFonts w:ascii="Cambria" w:eastAsia="Cambria" w:hAnsi="Cambria" w:cs="Cambria"/>
        </w:rPr>
        <w:t xml:space="preserve"> </w:t>
      </w:r>
      <w:r>
        <w:br/>
      </w:r>
      <w:r w:rsidRPr="0874DCF5">
        <w:rPr>
          <w:rFonts w:ascii="Cambria" w:eastAsia="Cambria" w:hAnsi="Cambria" w:cs="Cambria"/>
        </w:rPr>
        <w:t>✅ SQL Views Creation</w:t>
      </w:r>
      <w:r>
        <w:br/>
      </w:r>
      <w:r w:rsidRPr="0874DCF5">
        <w:rPr>
          <w:rFonts w:ascii="Cambria" w:eastAsia="Cambria" w:hAnsi="Cambria" w:cs="Cambria"/>
        </w:rPr>
        <w:t xml:space="preserve"> Create at least three SQL views that summarize key insights for Power BI</w:t>
      </w:r>
      <w:r>
        <w:br/>
      </w:r>
      <w:r w:rsidRPr="0874DCF5">
        <w:rPr>
          <w:rFonts w:ascii="Cambria" w:eastAsia="Cambria" w:hAnsi="Cambria" w:cs="Cambria"/>
        </w:rPr>
        <w:t xml:space="preserve"> The Views include:</w:t>
      </w:r>
      <w:r>
        <w:br/>
      </w:r>
      <w:r w:rsidRPr="0874DCF5">
        <w:rPr>
          <w:rFonts w:ascii="Cambria" w:eastAsia="Cambria" w:hAnsi="Cambria" w:cs="Cambria"/>
        </w:rPr>
        <w:t xml:space="preserve"> - </w:t>
      </w:r>
      <w:proofErr w:type="spellStart"/>
      <w:r w:rsidRPr="0874DCF5">
        <w:rPr>
          <w:rFonts w:ascii="Cambria" w:eastAsia="Cambria" w:hAnsi="Cambria" w:cs="Cambria"/>
        </w:rPr>
        <w:t>vw_product_seasonality</w:t>
      </w:r>
      <w:proofErr w:type="spellEnd"/>
      <w:r w:rsidRPr="0874DCF5">
        <w:rPr>
          <w:rFonts w:ascii="Cambria" w:eastAsia="Cambria" w:hAnsi="Cambria" w:cs="Cambria"/>
        </w:rPr>
        <w:t>: Product performance trends over time</w:t>
      </w:r>
      <w:r>
        <w:br/>
      </w:r>
      <w:r w:rsidRPr="0874DCF5">
        <w:rPr>
          <w:rFonts w:ascii="Cambria" w:eastAsia="Cambria" w:hAnsi="Cambria" w:cs="Cambria"/>
        </w:rPr>
        <w:t xml:space="preserve"> - </w:t>
      </w:r>
      <w:proofErr w:type="spellStart"/>
      <w:r w:rsidRPr="0874DCF5">
        <w:rPr>
          <w:rFonts w:ascii="Cambria" w:eastAsia="Cambria" w:hAnsi="Cambria" w:cs="Cambria"/>
        </w:rPr>
        <w:t>vw_discount_impact_analysis</w:t>
      </w:r>
      <w:proofErr w:type="spellEnd"/>
      <w:r w:rsidRPr="0874DCF5">
        <w:rPr>
          <w:rFonts w:ascii="Cambria" w:eastAsia="Cambria" w:hAnsi="Cambria" w:cs="Cambria"/>
        </w:rPr>
        <w:t>: Correlation between discounts and profits</w:t>
      </w:r>
      <w:r>
        <w:br/>
      </w:r>
      <w:r w:rsidRPr="0874DCF5">
        <w:rPr>
          <w:rFonts w:ascii="Cambria" w:eastAsia="Cambria" w:hAnsi="Cambria" w:cs="Cambria"/>
        </w:rPr>
        <w:t xml:space="preserve"> - </w:t>
      </w:r>
      <w:proofErr w:type="spellStart"/>
      <w:r w:rsidRPr="0874DCF5">
        <w:rPr>
          <w:rFonts w:ascii="Cambria" w:eastAsia="Cambria" w:hAnsi="Cambria" w:cs="Cambria"/>
        </w:rPr>
        <w:t>vw_customer_order_patterns</w:t>
      </w:r>
      <w:proofErr w:type="spellEnd"/>
      <w:r w:rsidRPr="0874DCF5">
        <w:rPr>
          <w:rFonts w:ascii="Cambria" w:eastAsia="Cambria" w:hAnsi="Cambria" w:cs="Cambria"/>
        </w:rPr>
        <w:t>: Average order value, frequency, and profit per customer segment</w:t>
      </w:r>
      <w:r>
        <w:br/>
      </w:r>
      <w:r w:rsidRPr="0874DCF5">
        <w:rPr>
          <w:rFonts w:ascii="Cambria" w:eastAsia="Cambria" w:hAnsi="Cambria" w:cs="Cambria"/>
        </w:rPr>
        <w:t xml:space="preserve"> - </w:t>
      </w:r>
      <w:proofErr w:type="spellStart"/>
      <w:r w:rsidRPr="0874DCF5">
        <w:rPr>
          <w:rFonts w:ascii="Cambria" w:eastAsia="Cambria" w:hAnsi="Cambria" w:cs="Cambria"/>
        </w:rPr>
        <w:t>vw_channel_margin_report</w:t>
      </w:r>
      <w:proofErr w:type="spellEnd"/>
      <w:r w:rsidRPr="0874DCF5">
        <w:rPr>
          <w:rFonts w:ascii="Cambria" w:eastAsia="Cambria" w:hAnsi="Cambria" w:cs="Cambria"/>
        </w:rPr>
        <w:t>: Profitability comparison across online vs in-store</w:t>
      </w:r>
      <w:r>
        <w:br/>
      </w:r>
      <w:r w:rsidRPr="0874DCF5">
        <w:rPr>
          <w:rFonts w:ascii="Cambria" w:eastAsia="Cambria" w:hAnsi="Cambria" w:cs="Cambria"/>
        </w:rPr>
        <w:t xml:space="preserve"> - </w:t>
      </w:r>
      <w:proofErr w:type="spellStart"/>
      <w:r w:rsidRPr="0874DCF5">
        <w:rPr>
          <w:rFonts w:ascii="Cambria" w:eastAsia="Cambria" w:hAnsi="Cambria" w:cs="Cambria"/>
        </w:rPr>
        <w:t>vw_region_category_rankings</w:t>
      </w:r>
      <w:proofErr w:type="spellEnd"/>
      <w:r w:rsidRPr="0874DCF5">
        <w:rPr>
          <w:rFonts w:ascii="Cambria" w:eastAsia="Cambria" w:hAnsi="Cambria" w:cs="Cambria"/>
        </w:rPr>
        <w:t>: Rank categories by profit margin per region</w:t>
      </w:r>
      <w:r>
        <w:br/>
      </w:r>
      <w:r w:rsidRPr="0874DCF5">
        <w:rPr>
          <w:rFonts w:ascii="Cambria" w:eastAsia="Cambria" w:hAnsi="Cambria" w:cs="Cambria"/>
        </w:rPr>
        <w:t xml:space="preserve"> </w:t>
      </w:r>
      <w:r>
        <w:br/>
      </w:r>
      <w:r w:rsidRPr="0874DCF5">
        <w:rPr>
          <w:rFonts w:ascii="Cambria" w:eastAsia="Cambria" w:hAnsi="Cambria" w:cs="Cambria"/>
        </w:rPr>
        <w:t>✅ Power BI Dashboard</w:t>
      </w:r>
      <w:r>
        <w:br/>
      </w:r>
      <w:r w:rsidRPr="0874DCF5">
        <w:rPr>
          <w:rFonts w:ascii="Cambria" w:eastAsia="Cambria" w:hAnsi="Cambria" w:cs="Cambria"/>
        </w:rPr>
        <w:t xml:space="preserve"> 1. Import your SQL views</w:t>
      </w:r>
      <w:r>
        <w:br/>
      </w:r>
      <w:r w:rsidRPr="0874DCF5">
        <w:rPr>
          <w:rFonts w:ascii="Cambria" w:eastAsia="Cambria" w:hAnsi="Cambria" w:cs="Cambria"/>
        </w:rPr>
        <w:t xml:space="preserve"> 2. Create an interactive dashboard in Power BI using your views</w:t>
      </w:r>
      <w:r>
        <w:br/>
      </w:r>
      <w:r w:rsidRPr="0874DCF5">
        <w:rPr>
          <w:rFonts w:ascii="Cambria" w:eastAsia="Cambria" w:hAnsi="Cambria" w:cs="Cambria"/>
        </w:rPr>
        <w:t xml:space="preserve"> 3. Dashboard must include:</w:t>
      </w:r>
      <w:r>
        <w:br/>
      </w:r>
      <w:r w:rsidRPr="0874DCF5">
        <w:rPr>
          <w:rFonts w:ascii="Cambria" w:eastAsia="Cambria" w:hAnsi="Cambria" w:cs="Cambria"/>
        </w:rPr>
        <w:t xml:space="preserve">    - Product Seasonality Trends (e.g. heatmap)</w:t>
      </w:r>
      <w:r>
        <w:br/>
      </w:r>
      <w:r w:rsidRPr="0874DCF5">
        <w:rPr>
          <w:rFonts w:ascii="Cambria" w:eastAsia="Cambria" w:hAnsi="Cambria" w:cs="Cambria"/>
        </w:rPr>
        <w:t xml:space="preserve">    - Discount vs. Profit Analysis (e.g. scatter plot or slope chart)</w:t>
      </w:r>
      <w:r>
        <w:br/>
      </w:r>
      <w:r w:rsidRPr="0874DCF5">
        <w:rPr>
          <w:rFonts w:ascii="Cambria" w:eastAsia="Cambria" w:hAnsi="Cambria" w:cs="Cambria"/>
        </w:rPr>
        <w:t xml:space="preserve">    - Average Order Value by Channel and Segment (e.g. combo chart)</w:t>
      </w:r>
      <w:r>
        <w:br/>
      </w:r>
      <w:r w:rsidRPr="0874DCF5">
        <w:rPr>
          <w:rFonts w:ascii="Cambria" w:eastAsia="Cambria" w:hAnsi="Cambria" w:cs="Cambria"/>
        </w:rPr>
        <w:t xml:space="preserve">    - Top 10 Customers by Profit Contribution (e.g. horizontal bar chart)</w:t>
      </w:r>
      <w:r>
        <w:br/>
      </w:r>
      <w:r w:rsidRPr="0874DCF5">
        <w:rPr>
          <w:rFonts w:ascii="Cambria" w:eastAsia="Cambria" w:hAnsi="Cambria" w:cs="Cambria"/>
        </w:rPr>
        <w:t xml:space="preserve">    - Category Ranking by Region (e.g. matrix or bar chart)</w:t>
      </w:r>
      <w:r>
        <w:br/>
      </w:r>
      <w:r w:rsidRPr="0874DCF5">
        <w:rPr>
          <w:rFonts w:ascii="Cambria" w:eastAsia="Cambria" w:hAnsi="Cambria" w:cs="Cambria"/>
        </w:rPr>
        <w:t xml:space="preserve"> </w:t>
      </w:r>
      <w:r>
        <w:br/>
      </w:r>
      <w:r>
        <w:br/>
      </w:r>
      <w:r w:rsidRPr="0874DCF5">
        <w:rPr>
          <w:rFonts w:ascii="Cambria" w:eastAsia="Cambria" w:hAnsi="Cambria" w:cs="Cambria"/>
        </w:rPr>
        <w:t>✅ Queries</w:t>
      </w:r>
      <w:r>
        <w:br/>
      </w:r>
      <w:r w:rsidRPr="0874DCF5">
        <w:rPr>
          <w:rFonts w:ascii="Cambria" w:eastAsia="Cambria" w:hAnsi="Cambria" w:cs="Cambria"/>
        </w:rPr>
        <w:t xml:space="preserve"> Include 5 reusable SQL queries (outside of views) that:</w:t>
      </w:r>
      <w:r>
        <w:br/>
      </w:r>
      <w:r w:rsidRPr="0874DCF5">
        <w:rPr>
          <w:rFonts w:ascii="Cambria" w:eastAsia="Cambria" w:hAnsi="Cambria" w:cs="Cambria"/>
        </w:rPr>
        <w:t xml:space="preserve"> - Join fact and dimension tables</w:t>
      </w:r>
      <w:r>
        <w:br/>
      </w:r>
      <w:r w:rsidRPr="0874DCF5">
        <w:rPr>
          <w:rFonts w:ascii="Cambria" w:eastAsia="Cambria" w:hAnsi="Cambria" w:cs="Cambria"/>
        </w:rPr>
        <w:t xml:space="preserve"> - Return strategic business insights </w:t>
      </w:r>
      <w:r>
        <w:br/>
      </w:r>
      <w:r>
        <w:br/>
      </w:r>
      <w:r w:rsidRPr="0874DCF5">
        <w:rPr>
          <w:rFonts w:ascii="Cambria" w:eastAsia="Cambria" w:hAnsi="Cambria" w:cs="Cambria"/>
        </w:rPr>
        <w:t>✅ README.md</w:t>
      </w:r>
      <w:r>
        <w:br/>
      </w:r>
      <w:r w:rsidRPr="0874DCF5">
        <w:rPr>
          <w:rFonts w:ascii="Cambria" w:eastAsia="Cambria" w:hAnsi="Cambria" w:cs="Cambria"/>
        </w:rPr>
        <w:t xml:space="preserve"> Your README must include:</w:t>
      </w:r>
      <w:r>
        <w:br/>
      </w:r>
      <w:r w:rsidRPr="0874DCF5">
        <w:rPr>
          <w:rFonts w:ascii="Cambria" w:eastAsia="Cambria" w:hAnsi="Cambria" w:cs="Cambria"/>
        </w:rPr>
        <w:t xml:space="preserve"> - Overview of your dimensional schema (diagram is compulsory)</w:t>
      </w:r>
      <w:r>
        <w:br/>
      </w:r>
      <w:r w:rsidRPr="0874DCF5">
        <w:rPr>
          <w:rFonts w:ascii="Cambria" w:eastAsia="Cambria" w:hAnsi="Cambria" w:cs="Cambria"/>
        </w:rPr>
        <w:t xml:space="preserve"> - Purpose of each dimension and fact table</w:t>
      </w:r>
      <w:r>
        <w:br/>
      </w:r>
      <w:r w:rsidRPr="0874DCF5">
        <w:rPr>
          <w:rFonts w:ascii="Cambria" w:eastAsia="Cambria" w:hAnsi="Cambria" w:cs="Cambria"/>
        </w:rPr>
        <w:t xml:space="preserve"> - SQL setup instructions</w:t>
      </w:r>
      <w:r>
        <w:br/>
      </w:r>
      <w:r w:rsidRPr="0874DCF5">
        <w:rPr>
          <w:rFonts w:ascii="Cambria" w:eastAsia="Cambria" w:hAnsi="Cambria" w:cs="Cambria"/>
        </w:rPr>
        <w:t xml:space="preserve"> - Power BI connection steps</w:t>
      </w:r>
      <w:r>
        <w:br/>
      </w:r>
      <w:r w:rsidRPr="0874DCF5">
        <w:rPr>
          <w:rFonts w:ascii="Cambria" w:eastAsia="Cambria" w:hAnsi="Cambria" w:cs="Cambria"/>
        </w:rPr>
        <w:t xml:space="preserve"> - Screenshots of each dashboard view</w:t>
      </w:r>
    </w:p>
    <w:p w14:paraId="0D0B5B90" w14:textId="01714D08" w:rsidR="255EA44C" w:rsidRDefault="255EA44C" w:rsidP="0874DCF5">
      <w:pPr>
        <w:pStyle w:val="Heading2"/>
      </w:pPr>
      <w:r w:rsidRPr="0874DCF5">
        <w:rPr>
          <w:rFonts w:ascii="Calibri" w:eastAsia="Calibri" w:hAnsi="Calibri" w:cs="Calibri"/>
        </w:rPr>
        <w:lastRenderedPageBreak/>
        <w:t>Submission Guidelines</w:t>
      </w:r>
    </w:p>
    <w:p w14:paraId="214FF37F" w14:textId="10C835F5" w:rsidR="255EA44C" w:rsidRDefault="255EA44C" w:rsidP="0874DCF5">
      <w:r w:rsidRPr="0874DCF5">
        <w:rPr>
          <w:rFonts w:ascii="Cambria" w:eastAsia="Cambria" w:hAnsi="Cambria" w:cs="Cambria"/>
        </w:rPr>
        <w:t>GitHub Repository</w:t>
      </w:r>
      <w:r>
        <w:br/>
      </w:r>
      <w:r w:rsidRPr="0874DCF5">
        <w:rPr>
          <w:rFonts w:ascii="Cambria" w:eastAsia="Cambria" w:hAnsi="Cambria" w:cs="Cambria"/>
        </w:rPr>
        <w:t xml:space="preserve"> </w:t>
      </w:r>
      <w:r>
        <w:br/>
      </w:r>
      <w:r w:rsidRPr="0874DCF5">
        <w:rPr>
          <w:rFonts w:ascii="Cambria" w:eastAsia="Cambria" w:hAnsi="Cambria" w:cs="Cambria"/>
        </w:rPr>
        <w:t>- Repo Name: RDAMP-Dimensional-Model-PowerBI</w:t>
      </w:r>
      <w:r>
        <w:br/>
      </w:r>
      <w:r w:rsidRPr="0874DCF5">
        <w:rPr>
          <w:rFonts w:ascii="Cambria" w:eastAsia="Cambria" w:hAnsi="Cambria" w:cs="Cambria"/>
        </w:rPr>
        <w:t xml:space="preserve"> - Suggested repository, file and folder structure on </w:t>
      </w:r>
      <w:proofErr w:type="spellStart"/>
      <w:r w:rsidRPr="0874DCF5">
        <w:rPr>
          <w:rFonts w:ascii="Cambria" w:eastAsia="Cambria" w:hAnsi="Cambria" w:cs="Cambria"/>
        </w:rPr>
        <w:t>Github</w:t>
      </w:r>
      <w:proofErr w:type="spellEnd"/>
      <w:r w:rsidRPr="0874DCF5">
        <w:rPr>
          <w:rFonts w:ascii="Cambria" w:eastAsia="Cambria" w:hAnsi="Cambria" w:cs="Cambria"/>
        </w:rPr>
        <w:t>:</w:t>
      </w:r>
      <w:r>
        <w:br/>
      </w:r>
      <w:r w:rsidRPr="0874DCF5">
        <w:rPr>
          <w:rFonts w:ascii="Cambria" w:eastAsia="Cambria" w:hAnsi="Cambria" w:cs="Cambria"/>
        </w:rPr>
        <w:t xml:space="preserve">   RDAMP-Dimensional-Model-PowerBI/</w:t>
      </w:r>
      <w:r>
        <w:br/>
      </w:r>
      <w:r w:rsidRPr="0874DCF5">
        <w:rPr>
          <w:rFonts w:ascii="Cambria" w:eastAsia="Cambria" w:hAnsi="Cambria" w:cs="Cambria"/>
        </w:rPr>
        <w:t xml:space="preserve">   ├── </w:t>
      </w:r>
      <w:proofErr w:type="spellStart"/>
      <w:r w:rsidRPr="0874DCF5">
        <w:rPr>
          <w:rFonts w:ascii="Cambria" w:eastAsia="Cambria" w:hAnsi="Cambria" w:cs="Cambria"/>
        </w:rPr>
        <w:t>sql</w:t>
      </w:r>
      <w:proofErr w:type="spellEnd"/>
      <w:r w:rsidRPr="0874DCF5">
        <w:rPr>
          <w:rFonts w:ascii="Cambria" w:eastAsia="Cambria" w:hAnsi="Cambria" w:cs="Cambria"/>
        </w:rPr>
        <w:t>/</w:t>
      </w:r>
      <w:r>
        <w:br/>
      </w:r>
      <w:r w:rsidRPr="0874DCF5">
        <w:rPr>
          <w:rFonts w:ascii="Cambria" w:eastAsia="Cambria" w:hAnsi="Cambria" w:cs="Cambria"/>
        </w:rPr>
        <w:t xml:space="preserve">   │   ├── </w:t>
      </w:r>
      <w:proofErr w:type="spellStart"/>
      <w:r w:rsidRPr="0874DCF5">
        <w:rPr>
          <w:rFonts w:ascii="Cambria" w:eastAsia="Cambria" w:hAnsi="Cambria" w:cs="Cambria"/>
        </w:rPr>
        <w:t>create_tables.sql</w:t>
      </w:r>
      <w:proofErr w:type="spellEnd"/>
      <w:r>
        <w:br/>
      </w:r>
      <w:r w:rsidRPr="0874DCF5">
        <w:rPr>
          <w:rFonts w:ascii="Cambria" w:eastAsia="Cambria" w:hAnsi="Cambria" w:cs="Cambria"/>
        </w:rPr>
        <w:t xml:space="preserve">   │   ├── </w:t>
      </w:r>
      <w:proofErr w:type="spellStart"/>
      <w:r w:rsidRPr="0874DCF5">
        <w:rPr>
          <w:rFonts w:ascii="Cambria" w:eastAsia="Cambria" w:hAnsi="Cambria" w:cs="Cambria"/>
        </w:rPr>
        <w:t>populate_dimensions.sql</w:t>
      </w:r>
      <w:proofErr w:type="spellEnd"/>
      <w:r>
        <w:br/>
      </w:r>
      <w:r w:rsidRPr="0874DCF5">
        <w:rPr>
          <w:rFonts w:ascii="Cambria" w:eastAsia="Cambria" w:hAnsi="Cambria" w:cs="Cambria"/>
        </w:rPr>
        <w:t xml:space="preserve">   │   ├── </w:t>
      </w:r>
      <w:proofErr w:type="spellStart"/>
      <w:r w:rsidRPr="0874DCF5">
        <w:rPr>
          <w:rFonts w:ascii="Cambria" w:eastAsia="Cambria" w:hAnsi="Cambria" w:cs="Cambria"/>
        </w:rPr>
        <w:t>populate_fact_table.sql</w:t>
      </w:r>
      <w:proofErr w:type="spellEnd"/>
      <w:r>
        <w:br/>
      </w:r>
      <w:r w:rsidRPr="0874DCF5">
        <w:rPr>
          <w:rFonts w:ascii="Cambria" w:eastAsia="Cambria" w:hAnsi="Cambria" w:cs="Cambria"/>
        </w:rPr>
        <w:t xml:space="preserve">   │   ├── </w:t>
      </w:r>
      <w:proofErr w:type="spellStart"/>
      <w:r w:rsidRPr="0874DCF5">
        <w:rPr>
          <w:rFonts w:ascii="Cambria" w:eastAsia="Cambria" w:hAnsi="Cambria" w:cs="Cambria"/>
        </w:rPr>
        <w:t>create_views.sql</w:t>
      </w:r>
      <w:proofErr w:type="spellEnd"/>
      <w:r>
        <w:br/>
      </w:r>
      <w:r w:rsidRPr="0874DCF5">
        <w:rPr>
          <w:rFonts w:ascii="Cambria" w:eastAsia="Cambria" w:hAnsi="Cambria" w:cs="Cambria"/>
        </w:rPr>
        <w:t xml:space="preserve">   │   └── </w:t>
      </w:r>
      <w:proofErr w:type="spellStart"/>
      <w:r w:rsidRPr="0874DCF5">
        <w:rPr>
          <w:rFonts w:ascii="Cambria" w:eastAsia="Cambria" w:hAnsi="Cambria" w:cs="Cambria"/>
        </w:rPr>
        <w:t>queries.sql</w:t>
      </w:r>
      <w:proofErr w:type="spellEnd"/>
      <w:r>
        <w:br/>
      </w:r>
      <w:r w:rsidRPr="0874DCF5">
        <w:rPr>
          <w:rFonts w:ascii="Cambria" w:eastAsia="Cambria" w:hAnsi="Cambria" w:cs="Cambria"/>
        </w:rPr>
        <w:t xml:space="preserve">   ├── </w:t>
      </w:r>
      <w:proofErr w:type="spellStart"/>
      <w:r w:rsidRPr="0874DCF5">
        <w:rPr>
          <w:rFonts w:ascii="Cambria" w:eastAsia="Cambria" w:hAnsi="Cambria" w:cs="Cambria"/>
        </w:rPr>
        <w:t>powerbi</w:t>
      </w:r>
      <w:proofErr w:type="spellEnd"/>
      <w:r w:rsidRPr="0874DCF5">
        <w:rPr>
          <w:rFonts w:ascii="Cambria" w:eastAsia="Cambria" w:hAnsi="Cambria" w:cs="Cambria"/>
        </w:rPr>
        <w:t>/</w:t>
      </w:r>
      <w:r>
        <w:br/>
      </w:r>
      <w:r w:rsidRPr="0874DCF5">
        <w:rPr>
          <w:rFonts w:ascii="Cambria" w:eastAsia="Cambria" w:hAnsi="Cambria" w:cs="Cambria"/>
        </w:rPr>
        <w:t xml:space="preserve">   │   ├── </w:t>
      </w:r>
      <w:proofErr w:type="spellStart"/>
      <w:r w:rsidRPr="0874DCF5">
        <w:rPr>
          <w:rFonts w:ascii="Cambria" w:eastAsia="Cambria" w:hAnsi="Cambria" w:cs="Cambria"/>
        </w:rPr>
        <w:t>AceSuperstore_Dashboard.pbix</w:t>
      </w:r>
      <w:proofErr w:type="spellEnd"/>
      <w:r>
        <w:br/>
      </w:r>
      <w:r w:rsidRPr="0874DCF5">
        <w:rPr>
          <w:rFonts w:ascii="Cambria" w:eastAsia="Cambria" w:hAnsi="Cambria" w:cs="Cambria"/>
        </w:rPr>
        <w:t xml:space="preserve">   │   └── screenshots/</w:t>
      </w:r>
      <w:r>
        <w:br/>
      </w:r>
      <w:r w:rsidRPr="0874DCF5">
        <w:rPr>
          <w:rFonts w:ascii="Cambria" w:eastAsia="Cambria" w:hAnsi="Cambria" w:cs="Cambria"/>
        </w:rPr>
        <w:t xml:space="preserve">   │   ├── schema_diagram.png</w:t>
      </w:r>
      <w:r>
        <w:br/>
      </w:r>
      <w:r w:rsidRPr="0874DCF5">
        <w:rPr>
          <w:rFonts w:ascii="Cambria" w:eastAsia="Cambria" w:hAnsi="Cambria" w:cs="Cambria"/>
        </w:rPr>
        <w:t xml:space="preserve">   └── README.md</w:t>
      </w:r>
      <w:r>
        <w:br/>
      </w:r>
      <w:r w:rsidRPr="0874DCF5">
        <w:rPr>
          <w:rFonts w:ascii="Cambria" w:eastAsia="Cambria" w:hAnsi="Cambria" w:cs="Cambria"/>
        </w:rPr>
        <w:t xml:space="preserve"> </w:t>
      </w:r>
      <w:r>
        <w:br/>
      </w:r>
      <w:r w:rsidRPr="0874DCF5">
        <w:rPr>
          <w:rFonts w:ascii="Cambria" w:eastAsia="Cambria" w:hAnsi="Cambria" w:cs="Cambria"/>
        </w:rPr>
        <w:t>File Naming Convention</w:t>
      </w:r>
      <w:r>
        <w:br/>
      </w:r>
      <w:r w:rsidRPr="0874DCF5">
        <w:rPr>
          <w:rFonts w:ascii="Cambria" w:eastAsia="Cambria" w:hAnsi="Cambria" w:cs="Cambria"/>
        </w:rPr>
        <w:t xml:space="preserve"> All submitted files must include your full name (e.g., </w:t>
      </w:r>
      <w:proofErr w:type="spellStart"/>
      <w:r w:rsidRPr="0874DCF5">
        <w:rPr>
          <w:rFonts w:ascii="Cambria" w:eastAsia="Cambria" w:hAnsi="Cambria" w:cs="Cambria"/>
        </w:rPr>
        <w:t>John_Brown_Dashboard.pbix</w:t>
      </w:r>
      <w:proofErr w:type="spellEnd"/>
      <w:r w:rsidRPr="0874DCF5">
        <w:rPr>
          <w:rFonts w:ascii="Cambria" w:eastAsia="Cambria" w:hAnsi="Cambria" w:cs="Cambria"/>
        </w:rPr>
        <w:t>)</w:t>
      </w:r>
      <w:r>
        <w:br/>
      </w:r>
      <w:r w:rsidRPr="0874DCF5">
        <w:rPr>
          <w:rFonts w:ascii="Cambria" w:eastAsia="Cambria" w:hAnsi="Cambria" w:cs="Cambria"/>
        </w:rPr>
        <w:t xml:space="preserve"> </w:t>
      </w:r>
      <w:r>
        <w:br/>
      </w:r>
      <w:r w:rsidRPr="0874DCF5">
        <w:rPr>
          <w:rFonts w:ascii="Cambria" w:eastAsia="Cambria" w:hAnsi="Cambria" w:cs="Cambria"/>
        </w:rPr>
        <w:t>LinkedIn Post Requirement</w:t>
      </w:r>
      <w:r>
        <w:br/>
      </w:r>
      <w:r w:rsidRPr="0874DCF5">
        <w:rPr>
          <w:rFonts w:ascii="Cambria" w:eastAsia="Cambria" w:hAnsi="Cambria" w:cs="Cambria"/>
        </w:rPr>
        <w:t xml:space="preserve"> Create a LinkedIn post reflecting on:</w:t>
      </w:r>
      <w:r>
        <w:br/>
      </w:r>
      <w:r w:rsidRPr="0874DCF5">
        <w:rPr>
          <w:rFonts w:ascii="Cambria" w:eastAsia="Cambria" w:hAnsi="Cambria" w:cs="Cambria"/>
        </w:rPr>
        <w:t xml:space="preserve"> - What you learned while working on the SQL modeling and BI visualization task</w:t>
      </w:r>
      <w:r>
        <w:br/>
      </w:r>
      <w:r w:rsidRPr="0874DCF5">
        <w:rPr>
          <w:rFonts w:ascii="Cambria" w:eastAsia="Cambria" w:hAnsi="Cambria" w:cs="Cambria"/>
        </w:rPr>
        <w:t xml:space="preserve"> - A screenshot from your dashboard</w:t>
      </w:r>
      <w:r>
        <w:br/>
      </w:r>
      <w:r w:rsidRPr="0874DCF5">
        <w:rPr>
          <w:rFonts w:ascii="Cambria" w:eastAsia="Cambria" w:hAnsi="Cambria" w:cs="Cambria"/>
        </w:rPr>
        <w:t xml:space="preserve"> - Tag </w:t>
      </w:r>
      <w:proofErr w:type="spellStart"/>
      <w:r w:rsidRPr="0874DCF5">
        <w:rPr>
          <w:rFonts w:ascii="Cambria" w:eastAsia="Cambria" w:hAnsi="Cambria" w:cs="Cambria"/>
        </w:rPr>
        <w:t>Realcare</w:t>
      </w:r>
      <w:proofErr w:type="spellEnd"/>
      <w:r w:rsidRPr="0874DCF5">
        <w:rPr>
          <w:rFonts w:ascii="Cambria" w:eastAsia="Cambria" w:hAnsi="Cambria" w:cs="Cambria"/>
        </w:rPr>
        <w:t xml:space="preserve"> Tech Mark LTD and use #RDAMP</w:t>
      </w:r>
    </w:p>
    <w:p w14:paraId="78E9E4D7" w14:textId="16772DFD" w:rsidR="255EA44C" w:rsidRDefault="255EA44C" w:rsidP="0874DCF5">
      <w:pPr>
        <w:pStyle w:val="Heading2"/>
      </w:pPr>
      <w:r w:rsidRPr="0874DCF5">
        <w:rPr>
          <w:rFonts w:ascii="Calibri" w:eastAsia="Calibri" w:hAnsi="Calibri" w:cs="Calibri"/>
        </w:rPr>
        <w:t>Dataset</w:t>
      </w:r>
    </w:p>
    <w:p w14:paraId="2920DE38" w14:textId="5744BBC2" w:rsidR="255EA44C" w:rsidRDefault="255EA44C" w:rsidP="0874DCF5">
      <w:r w:rsidRPr="0874DCF5">
        <w:rPr>
          <w:rFonts w:ascii="Cambria" w:eastAsia="Cambria" w:hAnsi="Cambria" w:cs="Cambria"/>
        </w:rPr>
        <w:t>Use the cleaned Task 1 dataset including engineered columns like Segment, Profit, Total Sales, Discount Amount, etc.</w:t>
      </w:r>
    </w:p>
    <w:p w14:paraId="72B09A40" w14:textId="7701186A" w:rsidR="255EA44C" w:rsidRDefault="255EA44C" w:rsidP="0874DCF5">
      <w:pPr>
        <w:pStyle w:val="Heading2"/>
      </w:pPr>
      <w:r w:rsidRPr="0874DCF5">
        <w:rPr>
          <w:rFonts w:ascii="Calibri" w:eastAsia="Calibri" w:hAnsi="Calibri" w:cs="Calibri"/>
        </w:rPr>
        <w:t>Deadline</w:t>
      </w:r>
    </w:p>
    <w:p w14:paraId="5D658FFB" w14:textId="5B4A972D" w:rsidR="255EA44C" w:rsidRDefault="255EA44C" w:rsidP="0874DCF5">
      <w:pPr>
        <w:rPr>
          <w:rFonts w:ascii="Cambria" w:eastAsia="Cambria" w:hAnsi="Cambria" w:cs="Cambria"/>
        </w:rPr>
      </w:pPr>
      <w:r w:rsidRPr="0874DCF5">
        <w:rPr>
          <w:rFonts w:ascii="Cambria" w:eastAsia="Cambria" w:hAnsi="Cambria" w:cs="Cambria"/>
        </w:rPr>
        <w:t>Tuesday, 15th July, 2025 — 11:59 PM GMT (BST).</w:t>
      </w:r>
      <w:r>
        <w:br/>
      </w:r>
      <w:r>
        <w:br/>
      </w:r>
      <w:r w:rsidR="6ECFE74A" w:rsidRPr="0874DCF5">
        <w:rPr>
          <w:rFonts w:ascii="Cambria" w:eastAsia="Cambria" w:hAnsi="Cambria" w:cs="Cambria"/>
        </w:rPr>
        <w:t>Submissions should be made using the link below</w:t>
      </w:r>
      <w:r>
        <w:br/>
      </w:r>
      <w:r>
        <w:br/>
      </w:r>
      <w:hyperlink r:id="rId9">
        <w:r w:rsidR="4AB59BFC" w:rsidRPr="0874DCF5">
          <w:rPr>
            <w:rStyle w:val="Hyperlink"/>
            <w:rFonts w:ascii="Cambria" w:eastAsia="Cambria" w:hAnsi="Cambria" w:cs="Cambria"/>
          </w:rPr>
          <w:t>Submission Link</w:t>
        </w:r>
      </w:hyperlink>
    </w:p>
    <w:sectPr w:rsidR="255EA44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93382391">
    <w:abstractNumId w:val="8"/>
  </w:num>
  <w:num w:numId="2" w16cid:durableId="297808628">
    <w:abstractNumId w:val="6"/>
  </w:num>
  <w:num w:numId="3" w16cid:durableId="1222136666">
    <w:abstractNumId w:val="5"/>
  </w:num>
  <w:num w:numId="4" w16cid:durableId="2041008127">
    <w:abstractNumId w:val="4"/>
  </w:num>
  <w:num w:numId="5" w16cid:durableId="1411924032">
    <w:abstractNumId w:val="7"/>
  </w:num>
  <w:num w:numId="6" w16cid:durableId="759570085">
    <w:abstractNumId w:val="3"/>
  </w:num>
  <w:num w:numId="7" w16cid:durableId="1834181699">
    <w:abstractNumId w:val="2"/>
  </w:num>
  <w:num w:numId="8" w16cid:durableId="408158994">
    <w:abstractNumId w:val="1"/>
  </w:num>
  <w:num w:numId="9" w16cid:durableId="56515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2082"/>
    <w:rsid w:val="00034616"/>
    <w:rsid w:val="0006063C"/>
    <w:rsid w:val="0015074B"/>
    <w:rsid w:val="001E4F86"/>
    <w:rsid w:val="001F44EB"/>
    <w:rsid w:val="0029639D"/>
    <w:rsid w:val="00326F90"/>
    <w:rsid w:val="00542BC2"/>
    <w:rsid w:val="00704216"/>
    <w:rsid w:val="00816D89"/>
    <w:rsid w:val="009E1B78"/>
    <w:rsid w:val="00A85651"/>
    <w:rsid w:val="00A944EF"/>
    <w:rsid w:val="00AA1D8D"/>
    <w:rsid w:val="00B47730"/>
    <w:rsid w:val="00BF1A0F"/>
    <w:rsid w:val="00C062AC"/>
    <w:rsid w:val="00C43E9E"/>
    <w:rsid w:val="00CB0664"/>
    <w:rsid w:val="00D367B5"/>
    <w:rsid w:val="00DA6128"/>
    <w:rsid w:val="00E04008"/>
    <w:rsid w:val="00EB0CC6"/>
    <w:rsid w:val="00FC693F"/>
    <w:rsid w:val="0874DCF5"/>
    <w:rsid w:val="0A4687A7"/>
    <w:rsid w:val="0E24DEC3"/>
    <w:rsid w:val="1323E017"/>
    <w:rsid w:val="16555F60"/>
    <w:rsid w:val="205FEA6D"/>
    <w:rsid w:val="210548FE"/>
    <w:rsid w:val="24405E69"/>
    <w:rsid w:val="24EFF9C3"/>
    <w:rsid w:val="255EA44C"/>
    <w:rsid w:val="29CE472D"/>
    <w:rsid w:val="2C0D0BDD"/>
    <w:rsid w:val="2FB8D3D9"/>
    <w:rsid w:val="3390F9E2"/>
    <w:rsid w:val="38D3BE29"/>
    <w:rsid w:val="398A25C2"/>
    <w:rsid w:val="3C335F78"/>
    <w:rsid w:val="3FCD9286"/>
    <w:rsid w:val="412243A6"/>
    <w:rsid w:val="45B6F2D2"/>
    <w:rsid w:val="4AB59BFC"/>
    <w:rsid w:val="4C016C15"/>
    <w:rsid w:val="4E8BE7B4"/>
    <w:rsid w:val="5636020C"/>
    <w:rsid w:val="5ADD9CA0"/>
    <w:rsid w:val="6218EB47"/>
    <w:rsid w:val="64A2E511"/>
    <w:rsid w:val="6ECFE74A"/>
    <w:rsid w:val="75F88BFF"/>
    <w:rsid w:val="7FF22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BF6FBB"/>
  <w14:defaultImageDpi w14:val="300"/>
  <w15:docId w15:val="{3D6476A2-4AA9-4C7F-834F-B1CEEDAE6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874DC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docs.google.com/forms/d/e/1FAIpQLSfTUItPYpqm587PML3GHtZVh1VghRtgMpVclL6rwCAlEsB1rQ/viewform?usp=hea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814AFEE030CE46A41E934A136DF44D" ma:contentTypeVersion="12" ma:contentTypeDescription="Create a new document." ma:contentTypeScope="" ma:versionID="cc06ada430da2e9fef62f21b8da148bb">
  <xsd:schema xmlns:xsd="http://www.w3.org/2001/XMLSchema" xmlns:xs="http://www.w3.org/2001/XMLSchema" xmlns:p="http://schemas.microsoft.com/office/2006/metadata/properties" xmlns:ns2="fd47f9d8-10e9-4a7f-9fc9-439d080f1be7" xmlns:ns3="b8930963-d806-454c-a29e-31a30969b7d0" targetNamespace="http://schemas.microsoft.com/office/2006/metadata/properties" ma:root="true" ma:fieldsID="a14c30513244c19f1daaa900cbdf9824" ns2:_="" ns3:_="">
    <xsd:import namespace="fd47f9d8-10e9-4a7f-9fc9-439d080f1be7"/>
    <xsd:import namespace="b8930963-d806-454c-a29e-31a30969b7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47f9d8-10e9-4a7f-9fc9-439d080f1b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84b4d552-384d-4075-9bce-ee11f1d1100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930963-d806-454c-a29e-31a30969b7d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26091459-a13b-4fa5-9637-48edc4dba017}" ma:internalName="TaxCatchAll" ma:showField="CatchAllData" ma:web="b8930963-d806-454c-a29e-31a30969b7d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d47f9d8-10e9-4a7f-9fc9-439d080f1be7">
      <Terms xmlns="http://schemas.microsoft.com/office/infopath/2007/PartnerControls"/>
    </lcf76f155ced4ddcb4097134ff3c332f>
    <TaxCatchAll xmlns="b8930963-d806-454c-a29e-31a30969b7d0" xsi:nil="true"/>
  </documentManagement>
</p:properties>
</file>

<file path=customXml/itemProps1.xml><?xml version="1.0" encoding="utf-8"?>
<ds:datastoreItem xmlns:ds="http://schemas.openxmlformats.org/officeDocument/2006/customXml" ds:itemID="{9142EAC4-289F-4854-AE8A-EE87BE9B88F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142E0E-0C05-40F0-A450-84EB0AACF6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47f9d8-10e9-4a7f-9fc9-439d080f1be7"/>
    <ds:schemaRef ds:uri="b8930963-d806-454c-a29e-31a30969b7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40912E3-27CE-4A77-B7BB-81ACEB1FE226}">
  <ds:schemaRefs>
    <ds:schemaRef ds:uri="http://schemas.microsoft.com/office/2006/metadata/properties"/>
    <ds:schemaRef ds:uri="http://schemas.microsoft.com/office/infopath/2007/PartnerControls"/>
    <ds:schemaRef ds:uri="fd47f9d8-10e9-4a7f-9fc9-439d080f1be7"/>
    <ds:schemaRef ds:uri="b8930963-d806-454c-a29e-31a30969b7d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3</Pages>
  <Words>609</Words>
  <Characters>3594</Characters>
  <Application>Microsoft Office Word</Application>
  <DocSecurity>0</DocSecurity>
  <Lines>123</Lines>
  <Paragraphs>23</Paragraphs>
  <ScaleCrop>false</ScaleCrop>
  <Manager/>
  <Company/>
  <LinksUpToDate>false</LinksUpToDate>
  <CharactersWithSpaces>4180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Yahaya Danladi Yusuf</cp:lastModifiedBy>
  <cp:revision>15</cp:revision>
  <dcterms:created xsi:type="dcterms:W3CDTF">2025-07-10T15:36:00Z</dcterms:created>
  <dcterms:modified xsi:type="dcterms:W3CDTF">2025-07-13T14:44:00Z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0x01010094814AFEE030CE46A41E934A136DF44D</vt:lpwstr>
  </property>
  <property fmtid="{D5CDD505-2E9C-101B-9397-08002B2CF9AE}" pid="3" name="MediaServiceImageTags">
    <vt:lpwstr/>
  </property>
  <property fmtid="{D5CDD505-2E9C-101B-9397-08002B2CF9AE}" pid="4" name="GrammarlyDocumentId">
    <vt:lpwstr>48ccba6e-1577-4694-8cf5-0ce469655512</vt:lpwstr>
  </property>
</Properties>
</file>